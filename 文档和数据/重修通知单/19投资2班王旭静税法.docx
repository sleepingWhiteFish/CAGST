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19投资2班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1901010756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王旭静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010419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税法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49.0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