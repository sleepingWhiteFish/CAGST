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19经管班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1901020537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李歌颂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010280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运输管理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53.0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