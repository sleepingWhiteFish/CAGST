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1901020067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党官宝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010372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外贸英语函电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