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19会计4班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1901010365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马鲁豫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130063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毛泽东思想和中国特色社会主义理论体系概论（2）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57.0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15.0/2.0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