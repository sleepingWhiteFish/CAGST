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1901020699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许云皓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010452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证券投资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