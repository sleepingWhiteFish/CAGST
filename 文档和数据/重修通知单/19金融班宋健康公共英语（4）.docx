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19金融班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1901010120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宋健康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140061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公共英语（4）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15.0/2.0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缓考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