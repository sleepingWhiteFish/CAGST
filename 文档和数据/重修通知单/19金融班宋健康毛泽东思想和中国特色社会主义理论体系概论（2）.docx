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1901010120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宋健康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毛泽东思想和中国特色社会主义理论体系概论（2）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缓考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