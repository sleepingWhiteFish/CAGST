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19国贸班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1901020055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程双博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010452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证券投资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51.0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