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19国贸班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1901020063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卢奇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010428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国际金融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56.0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