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19会计(二)2班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1901220469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王珂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010291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毕业论文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不及格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45.0/6.0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