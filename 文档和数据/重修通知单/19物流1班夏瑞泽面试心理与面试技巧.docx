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1901020823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夏瑞泽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400146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面试心理与面试技巧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