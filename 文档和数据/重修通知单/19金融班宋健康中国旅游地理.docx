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1901010120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宋健康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400151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中国旅游地理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