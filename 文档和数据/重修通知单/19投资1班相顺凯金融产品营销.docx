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19投资1班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1901020685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相顺凯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010432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金融产品营销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50.0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30.0/4.0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br/>
              <w:br/>
              <w:br/>
              <w:br/>
              <w:br/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  <w:br/>
              <w:br/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