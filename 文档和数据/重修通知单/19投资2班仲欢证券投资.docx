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19投资2班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1901010741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仲欢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010452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证券投资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50.0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30.0/4.0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br/>
              <w:br/>
              <w:br/>
              <w:br/>
              <w:br/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  <w:br/>
              <w:br/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