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金明祥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010432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金融产品营销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57.0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