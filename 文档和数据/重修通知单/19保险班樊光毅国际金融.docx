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19保险班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1901020038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樊光毅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010428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国际金融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50.0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