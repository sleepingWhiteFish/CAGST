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杨剑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400148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交谊舞与拉丁舞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