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1901020685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相顺凯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010452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证券投资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57.0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