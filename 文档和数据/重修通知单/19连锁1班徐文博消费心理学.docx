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19连锁1班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1901020608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徐文博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010480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消费心理学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30.0/4.0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  <w:br/>
              <w:br/>
              <w:br/>
              <w:br/>
              <w:br/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br/>
              <w:br/>
              <w:br/>
              <w:br/>
              <w:br/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  <w:br/>
              <w:br/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