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19金融班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1901010120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宋健康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010271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经济法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缓考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