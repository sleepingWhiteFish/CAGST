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19国贸班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1901020058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张建豪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010452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证券投资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56.0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