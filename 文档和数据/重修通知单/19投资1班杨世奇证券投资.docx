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1901020721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杨世奇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010452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证券投资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57.0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