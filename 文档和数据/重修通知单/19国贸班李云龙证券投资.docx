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19国贸班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1901020061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李云龙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010452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证券投资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55.0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30.0/4.0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br/>
              <w:br/>
              <w:br/>
              <w:br/>
              <w:br/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  <w:br/>
              <w:br/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