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19会计(二)2班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1901220492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吴延科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010291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毕业论文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不及格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