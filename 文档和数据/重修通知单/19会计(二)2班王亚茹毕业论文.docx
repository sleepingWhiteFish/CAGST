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19会计(二)2班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1901220496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王亚茹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毕业论文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不及格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