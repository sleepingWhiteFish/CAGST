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19投资1班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1901020722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邢浩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010452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证券投资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57.0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30.0/4.0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br/>
              <w:br/>
              <w:br/>
              <w:br/>
              <w:br/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  <w:br/>
              <w:br/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