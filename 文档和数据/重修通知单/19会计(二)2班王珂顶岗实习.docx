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19会计(二)2班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1901220469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010294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顶岗实习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不及格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150.0/20.0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