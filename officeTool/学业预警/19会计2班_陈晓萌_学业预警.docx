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陈晓萌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1910020396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2019-2020学年第二学期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3D渲染技术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2019-2020学年第二学期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flash动画制作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2019-2020学年第二学期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AutoCAD图形制作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