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张家杰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2020012779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经济地理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47.0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财政与金融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56.0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37.0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思想道德修养与法律基础(1)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1.5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公共英语（2）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49.0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