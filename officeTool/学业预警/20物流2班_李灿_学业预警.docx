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李灿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2020012793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经济地理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财政与金融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42.0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公共英语（2）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