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20会计3班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崔乐诗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2020051229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基础会计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财政与金融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