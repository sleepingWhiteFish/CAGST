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顾声亮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经济地理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财政与金融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