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张亚飞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2020012751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经济法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财政与金融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1.5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