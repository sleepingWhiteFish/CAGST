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开封大学学业预警通知书</w:t>
      </w:r>
    </w:p>
    <w:p>
      <w:pPr>
        <w:jc w:val="center"/>
      </w:pPr>
      <w:r>
        <w:rPr>
          <w:sz w:val="24"/>
        </w:rPr>
        <w:t>院部（公章）：                                签发日期：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班级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20物流2班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姓名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付原鑫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2020012797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未通过课程/环节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经济法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58.0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经济地理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50.0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财政与金融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48.0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高等数学（1）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56.0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高等数学（2）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33.0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3.0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告知意见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该同学因不及格学分达到学业预警标准，特告知学生及家长，以作警示，如果学生以后再出现不及格现象，可能造成以下后果：</w:t>
              <w:br/>
            </w:r>
            <w:r>
              <w:rPr>
                <w:sz w:val="24"/>
              </w:rPr>
              <w:t>一、学生在校期间，累计不及格课程学分超过25学分，应予退学。</w:t>
              <w:br/>
            </w:r>
            <w:r>
              <w:rPr>
                <w:sz w:val="24"/>
              </w:rPr>
              <w:t>二、学生在学校基本学制年限内，未达到毕业要求的，按结业处理。</w:t>
              <w:br/>
            </w:r>
            <w:r>
              <w:rPr>
                <w:sz w:val="24"/>
              </w:rPr>
              <w:t>学生签名：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家长意见：</w:t>
              <w:br/>
            </w:r>
            <w:r>
              <w:rPr>
                <w:sz w:val="24"/>
              </w:rPr>
              <w:t>1、学生目前学业情况及将来可能造成后果是否已知悉：______________________</w:t>
              <w:br/>
            </w:r>
            <w:r>
              <w:rPr>
                <w:sz w:val="24"/>
              </w:rPr>
              <w:t>2、家长是否已认真阅读《开封大学学籍管理规定》_______________________</w:t>
              <w:br/>
            </w:r>
            <w:r>
              <w:rPr>
                <w:sz w:val="24"/>
              </w:rPr>
              <w:t>3、家长意见及建议（可另附纸）：</w:t>
              <w:br/>
              <w:br/>
              <w:br/>
            </w:r>
            <w:r>
              <w:rPr>
                <w:sz w:val="24"/>
              </w:rPr>
              <w:t>家长签名：</w:t>
              <w:br/>
            </w:r>
            <w:r>
              <w:rPr>
                <w:sz w:val="24"/>
              </w:rPr>
              <w:t>家长通信地址及联系方式：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院部告知情况记录：</w:t>
              <w:br/>
              <w:br/>
              <w:br/>
              <w:br/>
            </w:r>
            <w:r>
              <w:rPr>
                <w:sz w:val="24"/>
              </w:rPr>
              <w:t>负责人签名：</w:t>
            </w:r>
          </w:p>
        </w:tc>
      </w:tr>
    </w:tbl>
    <w:p>
      <w:pPr>
        <w:jc w:val="center"/>
      </w:pPr>
      <w:r>
        <w:rPr>
          <w:sz w:val="21"/>
        </w:rPr>
        <w:t>本表一式两份，一份学生留存、一份院部留存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