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孙恒哲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2020015213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国际结算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11.0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初级会计实务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成本会计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28.0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