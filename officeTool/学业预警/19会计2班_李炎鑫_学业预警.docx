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李炎鑫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1901020269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财务管理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统计学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中级会计实务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公共英语（4）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体育（3）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