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赵治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2020015274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国际结算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初级会计实务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公共英语（3）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