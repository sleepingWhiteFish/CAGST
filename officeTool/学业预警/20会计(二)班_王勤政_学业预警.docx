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王勤政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2020015210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国际结算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会计综合模拟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经济法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