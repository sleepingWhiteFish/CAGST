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王志恒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2020012464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基础会计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宏观经济学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55.0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高等数学（1）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公共计算机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39.0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3.5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