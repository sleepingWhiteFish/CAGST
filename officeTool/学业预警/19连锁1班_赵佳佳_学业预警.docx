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19连锁1班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赵佳佳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1905020084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2019-2020学年第二学期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化工单元操作技术（1）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48.0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4.5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2019-2020学年第二学期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分析化学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41.0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5.5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