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贾萌荷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2020015266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国际结算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57.0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经济法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31.0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管理学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38.0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