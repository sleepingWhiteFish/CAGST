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2020022479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侯明伟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010365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管理信息系统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