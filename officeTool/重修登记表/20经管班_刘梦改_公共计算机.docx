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20经管班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2020012599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刘梦改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150013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公共计算机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52.5/3.5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