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20会计(二)班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2020015279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王梓羽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140061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公共英语（4）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53.0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30.0/2.0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