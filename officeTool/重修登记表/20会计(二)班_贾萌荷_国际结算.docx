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20会计(二)班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2020015266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贾萌荷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010262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国际结算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57.0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60.0/4.0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