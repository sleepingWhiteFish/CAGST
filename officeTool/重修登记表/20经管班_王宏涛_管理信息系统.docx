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20经管班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2020012606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王宏涛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010365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管理信息系统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