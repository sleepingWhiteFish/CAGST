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20经管班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2020012570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李梦扬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390003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军事课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缺考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30.0/2.0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