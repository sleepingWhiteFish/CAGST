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20经管班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2020012582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周玉伟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130068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思想道德修养与法律基础(2)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缺考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30.0/2.0</w:t>
            </w:r>
          </w:p>
        </w:tc>
        <w:tc>
          <w:tcPr>
            <w:tcW w:type="dxa" w:w="14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