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20经管班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2020022479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侯明伟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140058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公共英语（2）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52.0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60.0/4.0</w:t>
            </w:r>
          </w:p>
        </w:tc>
        <w:tc>
          <w:tcPr>
            <w:tcW w:type="dxa" w:w="14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