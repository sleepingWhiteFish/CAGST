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20经管班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2020012601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上官栋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010365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管理信息系统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