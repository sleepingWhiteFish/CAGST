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20物流2班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2020012751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张亚飞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010500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高等数学（1）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缺考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45.0/3.0</w:t>
            </w:r>
          </w:p>
        </w:tc>
        <w:tc>
          <w:tcPr>
            <w:tcW w:type="dxa" w:w="14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