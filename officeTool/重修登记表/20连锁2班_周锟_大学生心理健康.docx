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20连锁2班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2020012661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周锟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390004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大学生心理健康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30.0/2.0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