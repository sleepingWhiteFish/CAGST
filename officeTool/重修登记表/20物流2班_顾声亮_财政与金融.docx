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20物流2班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2020012764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顾声亮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010380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财政与金融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49.0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60.0/4.0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