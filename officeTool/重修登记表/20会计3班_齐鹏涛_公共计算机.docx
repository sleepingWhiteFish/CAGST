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20会计3班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2020031333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齐鹏涛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150013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公共计算机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15.0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52.5/3.5</w:t>
            </w:r>
          </w:p>
        </w:tc>
        <w:tc>
          <w:tcPr>
            <w:tcW w:type="dxa" w:w="14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