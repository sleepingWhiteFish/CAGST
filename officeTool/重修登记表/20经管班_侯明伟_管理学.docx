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2020022479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侯明伟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010172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管理学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