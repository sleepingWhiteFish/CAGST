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20会计1班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2020012144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雷智毅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010175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基础会计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51.0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60.0/4.0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