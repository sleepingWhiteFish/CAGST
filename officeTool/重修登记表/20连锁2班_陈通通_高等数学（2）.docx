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20连锁2班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2020012644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陈通通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010501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高等数学（2）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49.0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45.0/3.0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