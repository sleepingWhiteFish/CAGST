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2020012464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王志恒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010222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宏观经济学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55.0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