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20经管班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2020502395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栗舒欣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010448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组织行为学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53.0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60.0/4.0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