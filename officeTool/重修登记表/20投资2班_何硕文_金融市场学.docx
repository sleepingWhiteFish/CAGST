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20投资2班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2020012687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何硕文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010447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金融市场学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38.0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60.0/4.0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