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20投资2班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2020012707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王广辉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010447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金融市场学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59.0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