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2020019056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塔斯恒·吐尔逊阿勒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