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2020012140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范林航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010215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会计电算化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10.0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