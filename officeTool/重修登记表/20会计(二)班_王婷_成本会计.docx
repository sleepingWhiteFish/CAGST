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20会计(二)班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2020015205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王婷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010381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成本会计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