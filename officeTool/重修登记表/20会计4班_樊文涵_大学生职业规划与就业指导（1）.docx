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20会计4班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2020011370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樊文涵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300011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大学生职业规划与就业指导（1）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15.0/1.0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