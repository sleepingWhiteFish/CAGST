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20会计(二)班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2020015222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王雪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010381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成本会计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