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20会计(二)班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2020015210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王勤政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010271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经济法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