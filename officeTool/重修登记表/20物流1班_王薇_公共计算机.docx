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开封大学学生课程重修登记表</w:t>
      </w:r>
    </w:p>
    <w:p>
      <w:pPr>
        <w:jc w:val="center"/>
      </w:pPr>
      <w:r>
        <w:rPr>
          <w:sz w:val="28"/>
        </w:rPr>
        <w:t>学生所在院（院）： 财政经济学院     2019-2020  学年 第二学期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班  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  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姓  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联系方式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20物流1班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2020011535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王薇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课程承担单位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课程代码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初修成绩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学时/学分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备注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150013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公共计算机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46.0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52.5/3.5</w:t>
            </w:r>
          </w:p>
        </w:tc>
        <w:tc>
          <w:tcPr>
            <w:tcW w:type="dxa" w:w="14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院部意见：</w:t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承担单位意见：</w:t>
            </w:r>
          </w:p>
        </w:tc>
      </w:tr>
      <w:tr>
        <w:tc>
          <w:tcPr>
            <w:tcW w:type="dxa" w:w="8640"/>
          </w:tcPr>
          <w:p>
            <w:pPr>
              <w:jc w:val="center"/>
            </w:pPr>
            <w:r>
              <w:rPr>
                <w:sz w:val="24"/>
              </w:rPr>
              <w:t>考勤／辅导记录：</w:t>
            </w:r>
          </w:p>
        </w:tc>
      </w:tr>
      <w:tr>
        <w:tc>
          <w:tcPr>
            <w:tcW w:type="dxa" w:w="86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考试时间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总评成绩______=平时成绩_____×_____% +末考成绩_____×_____%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重修形式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自学辅导/插班重修/单独编班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任课教师签字：</w:t>
            </w:r>
          </w:p>
        </w:tc>
      </w:tr>
    </w:tbl>
    <w:p>
      <w:pPr>
        <w:jc w:val="center"/>
      </w:pPr>
      <w:r>
        <w:rPr>
          <w:sz w:val="21"/>
        </w:rPr>
        <w:t>备注：本表一式两份，一份任课教师填写，末考后交院部，一份学生所在院部留存备查。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3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