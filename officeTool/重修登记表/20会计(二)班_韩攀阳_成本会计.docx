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20会计(二)班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2020015256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韩攀阳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010381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成本会计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