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20会计(二)班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2020015210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王勤政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010503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管理学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