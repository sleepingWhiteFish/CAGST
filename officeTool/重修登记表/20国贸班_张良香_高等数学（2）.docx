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20国贸班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2020011008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张良香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010501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高等数学（2）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51.0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45.0/3.0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