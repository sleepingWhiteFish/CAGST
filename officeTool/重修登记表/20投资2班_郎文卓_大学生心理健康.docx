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郎文卓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390004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大学生心理健康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