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2020012169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白昊天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170023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体育（2）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