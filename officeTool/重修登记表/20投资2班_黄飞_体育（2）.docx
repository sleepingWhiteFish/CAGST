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20投资2班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2020012681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黄飞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170023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体育（2）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缺考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30.0/2.0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