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范林航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300011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大学生职业规划与就业指导（1）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15.0/1.0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