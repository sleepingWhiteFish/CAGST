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2020012715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焦进营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140058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公共英语（2）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