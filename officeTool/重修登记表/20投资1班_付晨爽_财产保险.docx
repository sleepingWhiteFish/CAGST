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2020012458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付晨爽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010220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财产保险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51.0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