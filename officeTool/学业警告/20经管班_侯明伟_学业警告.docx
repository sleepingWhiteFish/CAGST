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开封大学学业警告通知书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20经管班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侯明伟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2020022479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管理学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管理信息系统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53.0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组织行为学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43.0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高等数学（1）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思想道德修养与法律基础(1)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1.5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公共英语（2）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52.0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公共英语（1）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超过20学分，特告知学生及家长，以作警告，希望学生认真总结教训并于一周内写出“学业改进计划及保证书”交院部审查，希望家长督促学生端正学习态度、及时改正问题，以使学生顺利完成学业。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